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Food Bank Digital Solution: MVP Plan</w:t>
      </w:r>
    </w:p>
    <w:p>
      <w:pPr>
        <w:pStyle w:val="Heading2"/>
      </w:pPr>
      <w:r>
        <w:rPr>
          <w:color w:val="5B9BD5"/>
        </w:rPr>
        <w:t>Week 1: Website and Initial Setup</w:t>
      </w:r>
    </w:p>
    <w:p>
      <w:pPr>
        <w:pStyle w:val="Heading3"/>
      </w:pPr>
      <w:r>
        <w:t>Core Infrastructure</w:t>
      </w:r>
    </w:p>
    <w:p>
      <w:pPr>
        <w:pStyle w:val="ListBullet"/>
      </w:pPr>
      <w:r>
        <w:rPr>
          <w:sz w:val="22"/>
        </w:rPr>
        <w:t>Set up Website Infrastructure – Establish hosting, domain, and initial CMS setup.</w:t>
      </w:r>
    </w:p>
    <w:p>
      <w:pPr>
        <w:pStyle w:val="ListBullet"/>
      </w:pPr>
      <w:r>
        <w:rPr>
          <w:sz w:val="22"/>
        </w:rPr>
        <w:t>Admin Dashboard – Basic admin interface for overall system management.</w:t>
      </w:r>
    </w:p>
    <w:p>
      <w:pPr>
        <w:pStyle w:val="ListBullet"/>
      </w:pPr>
      <w:r>
        <w:rPr>
          <w:sz w:val="22"/>
        </w:rPr>
        <w:t>Volunteer Dashboard – Dashboard for volunteers to access personal information and shifts.</w:t>
      </w:r>
    </w:p>
    <w:p>
      <w:pPr>
        <w:pStyle w:val="ListBullet"/>
      </w:pPr>
      <w:r>
        <w:rPr>
          <w:sz w:val="22"/>
        </w:rPr>
        <w:t>Registration Page – Volunteer registration with skills and availability.</w:t>
      </w:r>
    </w:p>
    <w:p>
      <w:pPr>
        <w:pStyle w:val="Heading3"/>
      </w:pPr>
      <w:r>
        <w:t>Optional Features</w:t>
      </w:r>
    </w:p>
    <w:p>
      <w:pPr>
        <w:pStyle w:val="ListBullet"/>
      </w:pPr>
      <w:r>
        <w:rPr>
          <w:sz w:val="22"/>
        </w:rPr>
        <w:t>Personal Schedule View – Show volunteer's scheduled shifts.</w:t>
      </w:r>
    </w:p>
    <w:p>
      <w:pPr>
        <w:pStyle w:val="ListBullet"/>
      </w:pPr>
      <w:r>
        <w:rPr>
          <w:sz w:val="22"/>
        </w:rPr>
        <w:t>Volunteer-admin Messaging – Contact form for volunteers to reach admin.</w:t>
      </w:r>
    </w:p>
    <w:p>
      <w:pPr>
        <w:pStyle w:val="Heading2"/>
      </w:pPr>
      <w:r>
        <w:rPr>
          <w:color w:val="ED7D31"/>
        </w:rPr>
        <w:t>Week 2: Volunteer and Inventory Functionalities</w:t>
      </w:r>
    </w:p>
    <w:p>
      <w:pPr>
        <w:pStyle w:val="Heading3"/>
      </w:pPr>
      <w:r>
        <w:t>Core Volunteer Management</w:t>
      </w:r>
    </w:p>
    <w:p>
      <w:pPr>
        <w:pStyle w:val="ListBullet"/>
      </w:pPr>
      <w:r>
        <w:rPr>
          <w:sz w:val="22"/>
        </w:rPr>
        <w:t>Shift Scheduling – Admins create and publish shifts with role requirements.</w:t>
      </w:r>
    </w:p>
    <w:p>
      <w:pPr>
        <w:pStyle w:val="ListBullet"/>
      </w:pPr>
      <w:r>
        <w:rPr>
          <w:sz w:val="22"/>
        </w:rPr>
        <w:t>View Upcoming Shifts – Volunteers view and manage their availability.</w:t>
      </w:r>
    </w:p>
    <w:p>
      <w:pPr>
        <w:pStyle w:val="Heading3"/>
      </w:pPr>
      <w:r>
        <w:t>Core Food Inventory Management</w:t>
      </w:r>
    </w:p>
    <w:p>
      <w:pPr>
        <w:pStyle w:val="ListBullet"/>
      </w:pPr>
      <w:r>
        <w:rPr>
          <w:sz w:val="22"/>
        </w:rPr>
        <w:t>Log Incoming Donations – Staff input details of donations into the inventory.</w:t>
      </w:r>
    </w:p>
    <w:p>
      <w:pPr>
        <w:pStyle w:val="ListBullet"/>
      </w:pPr>
      <w:r>
        <w:rPr>
          <w:sz w:val="22"/>
        </w:rPr>
        <w:t>Monitor Inventory Levels – Dashboard for current inventory tracking.</w:t>
      </w:r>
    </w:p>
    <w:p>
      <w:pPr>
        <w:pStyle w:val="Heading3"/>
      </w:pPr>
      <w:r>
        <w:t>Optional Features</w:t>
      </w:r>
    </w:p>
    <w:p>
      <w:pPr>
        <w:pStyle w:val="ListBullet"/>
      </w:pPr>
      <w:r>
        <w:rPr>
          <w:sz w:val="22"/>
        </w:rPr>
        <w:t>Shift Editing and Deletion – Admins can edit or delete shifts.</w:t>
      </w:r>
    </w:p>
    <w:p>
      <w:pPr>
        <w:pStyle w:val="ListBullet"/>
      </w:pPr>
      <w:r>
        <w:rPr>
          <w:sz w:val="22"/>
        </w:rPr>
        <w:t>Manual Item Management – Add/edit/remove food items in inventory.</w:t>
      </w:r>
    </w:p>
    <w:p>
      <w:pPr>
        <w:pStyle w:val="Heading2"/>
      </w:pPr>
      <w:r>
        <w:rPr>
          <w:color w:val="70AD47"/>
        </w:rPr>
        <w:t>Week 3: Enhanced User Interaction and Automation</w:t>
      </w:r>
    </w:p>
    <w:p>
      <w:pPr>
        <w:pStyle w:val="Heading3"/>
      </w:pPr>
      <w:r>
        <w:t>Core Volunteer Interaction</w:t>
      </w:r>
    </w:p>
    <w:p>
      <w:pPr>
        <w:pStyle w:val="ListBullet"/>
      </w:pPr>
      <w:r>
        <w:rPr>
          <w:sz w:val="22"/>
        </w:rPr>
        <w:t>Automated Reminders – Notifications about upcoming shifts.</w:t>
      </w:r>
    </w:p>
    <w:p>
      <w:pPr>
        <w:pStyle w:val="ListBullet"/>
      </w:pPr>
      <w:r>
        <w:rPr>
          <w:sz w:val="22"/>
        </w:rPr>
        <w:t>Feedback Form – Volunteers provide feedback via dashboard.</w:t>
      </w:r>
    </w:p>
    <w:p>
      <w:pPr>
        <w:pStyle w:val="Heading3"/>
      </w:pPr>
      <w:r>
        <w:t>Core Inventory Automation</w:t>
      </w:r>
    </w:p>
    <w:p>
      <w:pPr>
        <w:pStyle w:val="ListBullet"/>
      </w:pPr>
      <w:r>
        <w:rPr>
          <w:sz w:val="22"/>
        </w:rPr>
        <w:t>Generate Expiration Alerts – Daily alerts for near-expiry items.</w:t>
      </w:r>
    </w:p>
    <w:p>
      <w:pPr>
        <w:pStyle w:val="ListBullet"/>
      </w:pPr>
      <w:r>
        <w:rPr>
          <w:sz w:val="22"/>
        </w:rPr>
        <w:t>Barcode Scanning – Automate inventory updates with barcodes.</w:t>
      </w:r>
    </w:p>
    <w:p>
      <w:pPr>
        <w:pStyle w:val="Heading3"/>
      </w:pPr>
      <w:r>
        <w:t>Optional Features</w:t>
      </w:r>
    </w:p>
    <w:p>
      <w:pPr>
        <w:pStyle w:val="ListBullet"/>
      </w:pPr>
      <w:r>
        <w:rPr>
          <w:sz w:val="22"/>
        </w:rPr>
        <w:t>Visual Inventory Reports – Graphs/charts for stock and expiry dates.</w:t>
      </w:r>
    </w:p>
    <w:p>
      <w:pPr>
        <w:pStyle w:val="ListBullet"/>
      </w:pPr>
      <w:r>
        <w:rPr>
          <w:sz w:val="22"/>
        </w:rPr>
        <w:t>Exportable Inventory Reports – Export data to CSV/PDF.</w:t>
      </w:r>
    </w:p>
    <w:p>
      <w:pPr>
        <w:pStyle w:val="Heading2"/>
      </w:pPr>
      <w:r>
        <w:rPr>
          <w:color w:val="8064A2"/>
        </w:rPr>
        <w:t>Week 4: Data Insights and Advanced Reporting</w:t>
      </w:r>
    </w:p>
    <w:p>
      <w:pPr>
        <w:pStyle w:val="Heading3"/>
      </w:pPr>
      <w:r>
        <w:t>Core Reporting and Insights</w:t>
      </w:r>
    </w:p>
    <w:p>
      <w:pPr>
        <w:pStyle w:val="ListBullet"/>
      </w:pPr>
      <w:r>
        <w:rPr>
          <w:sz w:val="22"/>
        </w:rPr>
        <w:t>Volunteer Hours Tracking – Log/display volunteer hours.</w:t>
      </w:r>
    </w:p>
    <w:p>
      <w:pPr>
        <w:pStyle w:val="ListBullet"/>
      </w:pPr>
      <w:r>
        <w:rPr>
          <w:sz w:val="22"/>
        </w:rPr>
        <w:t>Inventory and Donation Reports – Manage changes and restock planning.</w:t>
      </w:r>
    </w:p>
    <w:p>
      <w:pPr>
        <w:pStyle w:val="ListBullet"/>
      </w:pPr>
      <w:r>
        <w:rPr>
          <w:sz w:val="22"/>
        </w:rPr>
        <w:t>Donor Item Preference Lists – Highlight needed items for donors.</w:t>
      </w:r>
    </w:p>
    <w:p>
      <w:pPr>
        <w:pStyle w:val="ListBullet"/>
      </w:pPr>
      <w:r>
        <w:rPr>
          <w:sz w:val="22"/>
        </w:rPr>
        <w:t>Donor Impact Reports – Show how donations were used.</w:t>
      </w:r>
    </w:p>
    <w:p>
      <w:pPr>
        <w:pStyle w:val="Heading3"/>
      </w:pPr>
      <w:r>
        <w:t>Optional Features</w:t>
      </w:r>
    </w:p>
    <w:p>
      <w:pPr>
        <w:pStyle w:val="ListBullet"/>
      </w:pPr>
      <w:r>
        <w:rPr>
          <w:sz w:val="22"/>
        </w:rPr>
        <w:t>Admin Announcements – Broadcast messages to all volunteers.</w:t>
      </w:r>
    </w:p>
    <w:p>
      <w:pPr>
        <w:pStyle w:val="ListBullet"/>
      </w:pPr>
      <w:r>
        <w:rPr>
          <w:sz w:val="22"/>
        </w:rPr>
        <w:t>Volunteer Dashboard Announcements – Display updates on dashboard.</w:t>
      </w:r>
    </w:p>
    <w:p>
      <w:r>
        <w:br/>
        <w:t>This MVP plan limits the core workload to 3–4 key features per week while offering optional extensions to enhance the system if time allows.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